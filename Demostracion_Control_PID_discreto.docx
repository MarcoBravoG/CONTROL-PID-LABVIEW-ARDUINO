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12A38" w14:textId="77777777" w:rsidR="00907CE1" w:rsidRDefault="00000000">
      <w:pPr>
        <w:pStyle w:val="Ttulo1"/>
      </w:pPr>
      <w:r>
        <w:t>Demostración de la ecuación del Control PID discreto</w:t>
      </w:r>
    </w:p>
    <w:p w14:paraId="37CD56E6" w14:textId="77777777" w:rsidR="00907CE1" w:rsidRDefault="00000000">
      <w:r>
        <w:t>Se demuestra la ecuación del control PID discreto:</w:t>
      </w:r>
      <w:r>
        <w:br/>
      </w:r>
      <w:r>
        <w:br/>
        <w:t>u = u1 + Kp * [(e - e1) + (T/Ti)*e + (Td/T)*(e - 2e1 + e2)]</w:t>
      </w:r>
      <w:r>
        <w:br/>
      </w:r>
      <w:r>
        <w:br/>
        <w:t>donde:</w:t>
      </w:r>
      <w:r>
        <w:br/>
        <w:t>- u: salida del PID en el instante actual</w:t>
      </w:r>
      <w:r>
        <w:br/>
        <w:t>- u1: salida del PID en el instante anterior</w:t>
      </w:r>
      <w:r>
        <w:br/>
        <w:t>- e: error actual</w:t>
      </w:r>
      <w:r>
        <w:br/>
        <w:t>- e1: error anterior (t-1)</w:t>
      </w:r>
      <w:r>
        <w:br/>
        <w:t>- e2: error en t-2</w:t>
      </w:r>
      <w:r>
        <w:br/>
        <w:t>- T: período de muestreo</w:t>
      </w:r>
      <w:r>
        <w:br/>
        <w:t>- Kp: ganancia proporcional</w:t>
      </w:r>
      <w:r>
        <w:br/>
        <w:t>- Ti: tiempo integral</w:t>
      </w:r>
      <w:r>
        <w:br/>
        <w:t>- Td: tiempo derivativo</w:t>
      </w:r>
      <w:r>
        <w:br/>
      </w:r>
    </w:p>
    <w:p w14:paraId="5B8B8401" w14:textId="77777777" w:rsidR="00907CE1" w:rsidRDefault="00000000">
      <w:pPr>
        <w:pStyle w:val="Ttulo2"/>
      </w:pPr>
      <w:r>
        <w:t>1. Ecuación general del control PID continuo:</w:t>
      </w:r>
    </w:p>
    <w:p w14:paraId="1253FB06" w14:textId="77777777" w:rsidR="00907CE1" w:rsidRDefault="00000000">
      <w:r>
        <w:t>u(t) = Kp * [ e(t) + (1/Ti) * ∫ e(τ) dτ + Td * d(e(t))/dt ]</w:t>
      </w:r>
    </w:p>
    <w:p w14:paraId="3AD1D4CB" w14:textId="77777777" w:rsidR="00907CE1" w:rsidRDefault="00000000">
      <w:pPr>
        <w:pStyle w:val="Ttulo2"/>
      </w:pPr>
      <w:r>
        <w:t>2. Forma discreta (PID incremental)</w:t>
      </w:r>
    </w:p>
    <w:p w14:paraId="1EDD51C1" w14:textId="77777777" w:rsidR="00907CE1" w:rsidRDefault="00000000">
      <w:r>
        <w:t>El PID incremental se basa en:</w:t>
      </w:r>
      <w:r>
        <w:br/>
        <w:t>Δu = u(k) - u(k-1)</w:t>
      </w:r>
      <w:r>
        <w:br/>
      </w:r>
      <w:r>
        <w:br/>
        <w:t>Con las siguientes aproximaciones:</w:t>
      </w:r>
      <w:r>
        <w:br/>
        <w:t>- Derivada:</w:t>
      </w:r>
      <w:r>
        <w:br/>
        <w:t xml:space="preserve">  d(e(t))/dt ≈ (e_k - e_{k-1}) / T</w:t>
      </w:r>
      <w:r>
        <w:br/>
        <w:t>- Integral:</w:t>
      </w:r>
      <w:r>
        <w:br/>
        <w:t xml:space="preserve">  ∫ e(t) dt ≈ Σ e_k * T</w:t>
      </w:r>
      <w:r>
        <w:br/>
      </w:r>
      <w:r>
        <w:br/>
        <w:t>La fórmula incremental completa es:</w:t>
      </w:r>
      <w:r>
        <w:br/>
        <w:t>u_k = u_{k-1} + Kp * [ (e_k - e_{k-1}) + (T/Ti)*e_k + (Td/T)(e_k - 2e_{k-1} + e_{k-2}) ]</w:t>
      </w:r>
      <w:r>
        <w:br/>
      </w:r>
      <w:r>
        <w:br/>
        <w:t>Que corresponde exactamente a la ecuación dada:</w:t>
      </w:r>
      <w:r>
        <w:br/>
        <w:t>u = u1 + Kp * [ (e - e1) + (T/Ti)*e + (Td/T)(e - 2e1 + e2) ]</w:t>
      </w:r>
    </w:p>
    <w:p w14:paraId="2B962312" w14:textId="77777777" w:rsidR="00907CE1" w:rsidRDefault="00000000">
      <w:pPr>
        <w:pStyle w:val="Ttulo2"/>
      </w:pPr>
      <w:r>
        <w:t>Conclusión</w:t>
      </w:r>
    </w:p>
    <w:p w14:paraId="39CC27BB" w14:textId="77777777" w:rsidR="00907CE1" w:rsidRDefault="00000000">
      <w:r>
        <w:t>La ecuación dada es la forma incremental del PID discreto, donde el control actual</w:t>
      </w:r>
      <w:r>
        <w:br/>
        <w:t>se basa en el control anterior más una corrección que depende del cambio de error</w:t>
      </w:r>
      <w:r>
        <w:br/>
        <w:t>(proporcional), del valor actual del error (integral) y de la segunda diferencia del error (derivativo).</w:t>
      </w:r>
    </w:p>
    <w:sectPr w:rsidR="00907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99261">
    <w:abstractNumId w:val="8"/>
  </w:num>
  <w:num w:numId="2" w16cid:durableId="1553879360">
    <w:abstractNumId w:val="6"/>
  </w:num>
  <w:num w:numId="3" w16cid:durableId="834564856">
    <w:abstractNumId w:val="5"/>
  </w:num>
  <w:num w:numId="4" w16cid:durableId="561216414">
    <w:abstractNumId w:val="4"/>
  </w:num>
  <w:num w:numId="5" w16cid:durableId="1691298989">
    <w:abstractNumId w:val="7"/>
  </w:num>
  <w:num w:numId="6" w16cid:durableId="2119332022">
    <w:abstractNumId w:val="3"/>
  </w:num>
  <w:num w:numId="7" w16cid:durableId="1368070179">
    <w:abstractNumId w:val="2"/>
  </w:num>
  <w:num w:numId="8" w16cid:durableId="1909227394">
    <w:abstractNumId w:val="1"/>
  </w:num>
  <w:num w:numId="9" w16cid:durableId="195239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3FB7"/>
    <w:rsid w:val="00326F90"/>
    <w:rsid w:val="00907CE1"/>
    <w:rsid w:val="00AA1D8D"/>
    <w:rsid w:val="00B47730"/>
    <w:rsid w:val="00CB0664"/>
    <w:rsid w:val="00DF41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FCE8BB"/>
  <w14:defaultImageDpi w14:val="300"/>
  <w15:docId w15:val="{2B9C641C-D726-43B3-AE12-C20DC0D8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VERONICA TATIANA ORTEGA GAVILANEZ</cp:lastModifiedBy>
  <cp:revision>2</cp:revision>
  <dcterms:created xsi:type="dcterms:W3CDTF">2025-07-28T14:53:00Z</dcterms:created>
  <dcterms:modified xsi:type="dcterms:W3CDTF">2025-07-28T14:53:00Z</dcterms:modified>
  <cp:category/>
</cp:coreProperties>
</file>